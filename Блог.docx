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Ментальная арифметика развивает математические способности детей.</w:t>
      </w:r>
    </w:p>
    <w:p>
      <w:r>
        <w:rPr>
          <w:b/>
          <w:i/>
          <w:sz w:val="24"/>
        </w:rPr>
        <w:t>**Развитие математических способностей у детей: почему ментальная арифметика так важна?**</w:t>
        <w:br/>
        <w:br/>
        <w:t>Как родитель, вы наверняка хотите дать своему ребенку лучшие возможности для развития и успеха в будущем. Одним из ключевых аспектов этого развития является математическое образование. Но как сделать так, чтобы ваш ребенок не только освоил арифметику, но и полюбил ее?</w:t>
        <w:br/>
        <w:br/>
        <w:t>Ответом может стать ментальная арифметика - уникальный метод обучения, который помогает детям развить математические способности и улучшить концентрацию внимания. В этом блоге мы расскажем о том, чем полезна ментальная арифметика для детей и как ее можно освоить.</w:t>
        <w:br/>
        <w:br/>
        <w:t>**Что такое ментальная арифметика?**</w:t>
        <w:br/>
        <w:br/>
        <w:t>Ментальная арифметика - это метод обучения, который позволяет детям выполнять математические операции в уме, без использования калькулятора или бумаги. Этот метод помогает развить математические способности, улучшить память и концентрацию внимания, а также повысить скорость и точность вычислений.</w:t>
        <w:br/>
        <w:br/>
        <w:t>**Почему ментальная арифметика так важна?**</w:t>
        <w:br/>
        <w:br/>
        <w:t>Ментальная арифметика имеет ряд преимуществ для детей:</w:t>
        <w:br/>
        <w:br/>
        <w:t>* Развивает математические способности и улучшает понимание математических концепций</w:t>
        <w:br/>
        <w:t>* Улучшает концентрацию внимания и память</w:t>
        <w:br/>
        <w:t>* Повышает скорость и точность вычислений</w:t>
        <w:br/>
        <w:t>* Помогает развить логическое мышление и проблемно-ориентированное мышление</w:t>
        <w:br/>
        <w:t>* Улучшает самооценку и уверенность в своих способностях</w:t>
        <w:br/>
        <w:br/>
        <w:t>**Как освоить ментальную арифметику?**</w:t>
        <w:br/>
        <w:br/>
        <w:t>Есть несколько способов освоить ментальную арифметику:</w:t>
        <w:br/>
        <w:br/>
        <w:t>* Записаться на курсы или занятия по ментальной арифметике</w:t>
        <w:br/>
        <w:t>* Использовать онлайн-ресурсы и приложения</w:t>
        <w:br/>
        <w:t>* Практиковаться самостоятельно с помощью задач и упражнений</w:t>
        <w:br/>
        <w:t>* Работать с опытным педагогом или тренером</w:t>
        <w:br/>
        <w:br/>
        <w:t>**Вывод**</w:t>
        <w:br/>
        <w:br/>
        <w:t>Ментальная арифметика - это мощный инструмент для развития математических способностей у детей. Она помогает улучшить концентрацию внимания, память и скорость вычислений, а также развить логическое мышление и проблемно-ориентированное мышление. Если вы хотите дать своему ребенку лучшие возможности для развития и успеха в будущем, рассмотрите возможность освоения ментальной арифметики.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